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F4D" w:rsidRDefault="00B3048E">
      <w:pPr>
        <w:pStyle w:val="Heading1"/>
      </w:pPr>
      <w:r>
        <w:t>GraphQL API with Apollo Server – Documentation</w:t>
      </w:r>
    </w:p>
    <w:p w:rsidR="002E5F4D" w:rsidRDefault="00B3048E">
      <w:pPr>
        <w:pStyle w:val="Heading2"/>
      </w:pPr>
      <w:r>
        <w:t>Overview</w:t>
      </w:r>
    </w:p>
    <w:p w:rsidR="002E5F4D" w:rsidRDefault="00B3048E">
      <w:r>
        <w:t xml:space="preserve">This project is a GraphQL API built with Apollo Server, TypeScript, and Zod for validation. It simulates a basic backend for managing Users and Products using in-memory data, supporting common CRUD </w:t>
      </w:r>
      <w:r>
        <w:t>operations and filtered queries.</w:t>
      </w:r>
      <w:r>
        <w:br/>
      </w:r>
      <w:r>
        <w:br/>
        <w:t>The project also includes input validation, custom error handling, and dynamic ID reordering after deletions to maintain clean and predictable data.</w:t>
      </w:r>
    </w:p>
    <w:p w:rsidR="002E5F4D" w:rsidRDefault="00B3048E">
      <w:pPr>
        <w:pStyle w:val="Heading2"/>
      </w:pPr>
      <w:r>
        <w:t>Purpose</w:t>
      </w:r>
    </w:p>
    <w:p w:rsidR="002E5F4D" w:rsidRDefault="00B3048E">
      <w:r>
        <w:t>The primary goals of this project include:</w:t>
      </w:r>
      <w:r>
        <w:br/>
        <w:t>- Practicing modular G</w:t>
      </w:r>
      <w:r>
        <w:t>raphQL API design using Apollo Server.</w:t>
      </w:r>
      <w:r>
        <w:br/>
        <w:t>- Implementing robust validation with Zod for all inputs.</w:t>
      </w:r>
      <w:r>
        <w:br/>
        <w:t>- Allowing clean querying, filtering, creating, updating, and deleting of data.</w:t>
      </w:r>
      <w:r>
        <w:br/>
        <w:t>- Providing informative error messages and ensuring user-friendly responses.</w:t>
      </w:r>
      <w:r>
        <w:br/>
        <w:t xml:space="preserve">- </w:t>
      </w:r>
      <w:r>
        <w:t>Simulating real-world scenarios like:</w:t>
      </w:r>
      <w:r>
        <w:br/>
        <w:t xml:space="preserve">  - Avoiding duplicate entries (e.g. email uniqueness).</w:t>
      </w:r>
      <w:r>
        <w:br/>
        <w:t xml:space="preserve">  - Filtering by product name or price.</w:t>
      </w:r>
      <w:r>
        <w:br/>
        <w:t xml:space="preserve">  - Querying users by name or email.</w:t>
      </w:r>
      <w:r>
        <w:br/>
        <w:t xml:space="preserve">  - Maintaining consistent IDs after deletion.</w:t>
      </w:r>
    </w:p>
    <w:p w:rsidR="002E5F4D" w:rsidRDefault="00B3048E">
      <w:pPr>
        <w:pStyle w:val="Heading2"/>
      </w:pPr>
      <w:r>
        <w:t>Project Structure</w:t>
      </w:r>
    </w:p>
    <w:p w:rsidR="009E46F5" w:rsidRDefault="009E46F5" w:rsidP="009E46F5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</w:p>
    <w:p w:rsidR="009E46F5" w:rsidRDefault="009E46F5" w:rsidP="009E46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data/                      </w:t>
      </w:r>
      <w:r>
        <w:rPr>
          <w:rFonts w:hint="eastAsia"/>
        </w:rPr>
        <w:t>→</w:t>
      </w:r>
      <w:r>
        <w:rPr>
          <w:rFonts w:hint="eastAsia"/>
        </w:rPr>
        <w:t xml:space="preserve"> Static in-memory data</w:t>
      </w:r>
    </w:p>
    <w:p w:rsidR="009E46F5" w:rsidRDefault="009E46F5" w:rsidP="009E46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users.ts</w:t>
      </w:r>
      <w:proofErr w:type="spellEnd"/>
      <w:r>
        <w:rPr>
          <w:rFonts w:hint="eastAsia"/>
        </w:rPr>
        <w:t xml:space="preserve">               </w:t>
      </w:r>
      <w:r>
        <w:rPr>
          <w:rFonts w:hint="eastAsia"/>
        </w:rPr>
        <w:t>→</w:t>
      </w:r>
      <w:r>
        <w:rPr>
          <w:rFonts w:hint="eastAsia"/>
        </w:rPr>
        <w:t xml:space="preserve"> Hardcoded </w:t>
      </w:r>
      <w:proofErr w:type="gramStart"/>
      <w:r>
        <w:rPr>
          <w:rFonts w:hint="eastAsia"/>
        </w:rPr>
        <w:t>users</w:t>
      </w:r>
      <w:proofErr w:type="gramEnd"/>
      <w:r>
        <w:rPr>
          <w:rFonts w:hint="eastAsia"/>
        </w:rPr>
        <w:t xml:space="preserve"> array</w:t>
      </w:r>
    </w:p>
    <w:p w:rsidR="009E46F5" w:rsidRDefault="009E46F5" w:rsidP="009E46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products.ts</w:t>
      </w:r>
      <w:proofErr w:type="spellEnd"/>
      <w:r>
        <w:rPr>
          <w:rFonts w:hint="eastAsia"/>
        </w:rPr>
        <w:t xml:space="preserve">            </w:t>
      </w:r>
      <w:r>
        <w:rPr>
          <w:rFonts w:hint="eastAsia"/>
        </w:rPr>
        <w:t>→</w:t>
      </w:r>
      <w:r>
        <w:rPr>
          <w:rFonts w:hint="eastAsia"/>
        </w:rPr>
        <w:t xml:space="preserve"> Hardcoded products array</w:t>
      </w:r>
    </w:p>
    <w:p w:rsidR="009E46F5" w:rsidRDefault="009E46F5" w:rsidP="009E46F5">
      <w:pPr>
        <w:rPr>
          <w:rFonts w:hint="eastAsia"/>
        </w:rPr>
      </w:pPr>
      <w:r>
        <w:rPr>
          <w:rFonts w:hint="eastAsia"/>
        </w:rPr>
        <w:t>│</w:t>
      </w:r>
    </w:p>
    <w:p w:rsidR="009E46F5" w:rsidRDefault="009E46F5" w:rsidP="009E46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loaders/                  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DataLoader</w:t>
      </w:r>
      <w:proofErr w:type="spellEnd"/>
      <w:r>
        <w:rPr>
          <w:rFonts w:hint="eastAsia"/>
        </w:rPr>
        <w:t xml:space="preserve"> setup for batching</w:t>
      </w:r>
    </w:p>
    <w:p w:rsidR="009E46F5" w:rsidRDefault="009E46F5" w:rsidP="009E46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userLoader.ts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→</w:t>
      </w:r>
      <w:r>
        <w:rPr>
          <w:rFonts w:hint="eastAsia"/>
        </w:rPr>
        <w:t xml:space="preserve"> Batch-load users by ID</w:t>
      </w:r>
    </w:p>
    <w:p w:rsidR="009E46F5" w:rsidRDefault="009E46F5" w:rsidP="009E46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productLoader.ts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→</w:t>
      </w:r>
      <w:r>
        <w:rPr>
          <w:rFonts w:hint="eastAsia"/>
        </w:rPr>
        <w:t xml:space="preserve"> Batch-load products by ID</w:t>
      </w:r>
    </w:p>
    <w:p w:rsidR="009E46F5" w:rsidRDefault="009E46F5" w:rsidP="009E46F5">
      <w:pPr>
        <w:rPr>
          <w:rFonts w:hint="eastAsia"/>
        </w:rPr>
      </w:pPr>
      <w:r>
        <w:rPr>
          <w:rFonts w:hint="eastAsia"/>
        </w:rPr>
        <w:t>│</w:t>
      </w:r>
    </w:p>
    <w:p w:rsidR="009E46F5" w:rsidRDefault="009E46F5" w:rsidP="009E46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schema/                     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GraphQL</w:t>
      </w:r>
      <w:proofErr w:type="spellEnd"/>
      <w:r>
        <w:rPr>
          <w:rFonts w:hint="eastAsia"/>
        </w:rPr>
        <w:t xml:space="preserve"> resolvers and validation</w:t>
      </w:r>
    </w:p>
    <w:p w:rsidR="009E46F5" w:rsidRDefault="009E46F5" w:rsidP="009E46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resolvers/              </w:t>
      </w:r>
    </w:p>
    <w:p w:rsidR="009E46F5" w:rsidRDefault="009E46F5" w:rsidP="009E46F5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user.resolver</w:t>
      </w:r>
      <w:proofErr w:type="gramEnd"/>
      <w:r>
        <w:rPr>
          <w:rFonts w:hint="eastAsia"/>
        </w:rPr>
        <w:t>.ts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→</w:t>
      </w:r>
      <w:r>
        <w:rPr>
          <w:rFonts w:hint="eastAsia"/>
        </w:rPr>
        <w:t xml:space="preserve"> User resolver functions</w:t>
      </w:r>
    </w:p>
    <w:p w:rsidR="009E46F5" w:rsidRDefault="009E46F5" w:rsidP="009E46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product.resolver</w:t>
      </w:r>
      <w:proofErr w:type="gramEnd"/>
      <w:r>
        <w:rPr>
          <w:rFonts w:hint="eastAsia"/>
        </w:rPr>
        <w:t>.ts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→</w:t>
      </w:r>
      <w:r>
        <w:rPr>
          <w:rFonts w:hint="eastAsia"/>
        </w:rPr>
        <w:t xml:space="preserve"> Product resolver functions</w:t>
      </w:r>
    </w:p>
    <w:p w:rsidR="009E46F5" w:rsidRDefault="009E46F5" w:rsidP="009E46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validation/             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Zod</w:t>
      </w:r>
      <w:proofErr w:type="spellEnd"/>
      <w:r>
        <w:rPr>
          <w:rFonts w:hint="eastAsia"/>
        </w:rPr>
        <w:t xml:space="preserve"> schemas for input validation</w:t>
      </w:r>
    </w:p>
    <w:p w:rsidR="009E46F5" w:rsidRDefault="009E46F5" w:rsidP="009E46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user.schema</w:t>
      </w:r>
      <w:proofErr w:type="gramEnd"/>
      <w:r>
        <w:rPr>
          <w:rFonts w:hint="eastAsia"/>
        </w:rPr>
        <w:t>.ts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→</w:t>
      </w:r>
      <w:r>
        <w:rPr>
          <w:rFonts w:hint="eastAsia"/>
        </w:rPr>
        <w:t xml:space="preserve"> User validation schema</w:t>
      </w:r>
    </w:p>
    <w:p w:rsidR="009E46F5" w:rsidRDefault="009E46F5" w:rsidP="009E46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product.schema</w:t>
      </w:r>
      <w:proofErr w:type="gramEnd"/>
      <w:r>
        <w:rPr>
          <w:rFonts w:hint="eastAsia"/>
        </w:rPr>
        <w:t>.ts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→</w:t>
      </w:r>
      <w:r>
        <w:rPr>
          <w:rFonts w:hint="eastAsia"/>
        </w:rPr>
        <w:t xml:space="preserve"> Product validation schema</w:t>
      </w:r>
    </w:p>
    <w:p w:rsidR="009E46F5" w:rsidRDefault="009E46F5" w:rsidP="009E46F5">
      <w:r>
        <w:t>|</w:t>
      </w:r>
    </w:p>
    <w:p w:rsidR="009E46F5" w:rsidRDefault="009E46F5" w:rsidP="009E46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 xml:space="preserve">/                     </w:t>
      </w:r>
      <w:r>
        <w:rPr>
          <w:rFonts w:hint="eastAsia"/>
        </w:rPr>
        <w:t>→</w:t>
      </w:r>
      <w:r>
        <w:rPr>
          <w:rFonts w:hint="eastAsia"/>
        </w:rPr>
        <w:t xml:space="preserve"> Utility functions</w:t>
      </w:r>
    </w:p>
    <w:p w:rsidR="009E46F5" w:rsidRDefault="009E46F5" w:rsidP="009E46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validateInput.ts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Zod</w:t>
      </w:r>
      <w:proofErr w:type="spellEnd"/>
      <w:r>
        <w:rPr>
          <w:rFonts w:hint="eastAsia"/>
        </w:rPr>
        <w:t xml:space="preserve"> validation helper</w:t>
      </w:r>
    </w:p>
    <w:p w:rsidR="009E46F5" w:rsidRDefault="009E46F5" w:rsidP="009E46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reorderIds.ts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→</w:t>
      </w:r>
      <w:r>
        <w:rPr>
          <w:rFonts w:hint="eastAsia"/>
        </w:rPr>
        <w:t xml:space="preserve"> ID reordering utility after deletion</w:t>
      </w:r>
    </w:p>
    <w:p w:rsidR="009E46F5" w:rsidRDefault="009E46F5" w:rsidP="009E46F5">
      <w:pPr>
        <w:rPr>
          <w:rFonts w:hint="eastAsia"/>
        </w:rPr>
      </w:pPr>
      <w:r>
        <w:rPr>
          <w:rFonts w:hint="eastAsia"/>
        </w:rPr>
        <w:t>│</w:t>
      </w:r>
    </w:p>
    <w:p w:rsidR="009E46F5" w:rsidRDefault="009E46F5" w:rsidP="009E46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validation/               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Zod</w:t>
      </w:r>
      <w:proofErr w:type="spellEnd"/>
      <w:r>
        <w:rPr>
          <w:rFonts w:hint="eastAsia"/>
        </w:rPr>
        <w:t xml:space="preserve"> schemas</w:t>
      </w:r>
    </w:p>
    <w:p w:rsidR="009E46F5" w:rsidRDefault="009E46F5" w:rsidP="009E46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user.schema</w:t>
      </w:r>
      <w:proofErr w:type="gramEnd"/>
      <w:r>
        <w:rPr>
          <w:rFonts w:hint="eastAsia"/>
        </w:rPr>
        <w:t>.ts</w:t>
      </w:r>
      <w:proofErr w:type="spellEnd"/>
      <w:r>
        <w:rPr>
          <w:rFonts w:hint="eastAsia"/>
        </w:rPr>
        <w:t xml:space="preserve">         </w:t>
      </w:r>
      <w:r>
        <w:rPr>
          <w:rFonts w:hint="eastAsia"/>
        </w:rPr>
        <w:t>→</w:t>
      </w:r>
      <w:r>
        <w:rPr>
          <w:rFonts w:hint="eastAsia"/>
        </w:rPr>
        <w:t xml:space="preserve"> Create &amp; update schema for user</w:t>
      </w:r>
    </w:p>
    <w:p w:rsidR="009E46F5" w:rsidRDefault="009E46F5" w:rsidP="009E46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product.schema</w:t>
      </w:r>
      <w:proofErr w:type="gramEnd"/>
      <w:r>
        <w:rPr>
          <w:rFonts w:hint="eastAsia"/>
        </w:rPr>
        <w:t>.ts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→</w:t>
      </w:r>
      <w:r>
        <w:rPr>
          <w:rFonts w:hint="eastAsia"/>
        </w:rPr>
        <w:t xml:space="preserve"> Create &amp; update schema for product</w:t>
      </w:r>
    </w:p>
    <w:p w:rsidR="009E46F5" w:rsidRDefault="009E46F5" w:rsidP="009E46F5">
      <w:pPr>
        <w:rPr>
          <w:rFonts w:hint="eastAsia"/>
        </w:rPr>
      </w:pPr>
      <w:r>
        <w:rPr>
          <w:rFonts w:hint="eastAsia"/>
        </w:rPr>
        <w:t>│</w:t>
      </w:r>
    </w:p>
    <w:p w:rsidR="009E46F5" w:rsidRPr="009E46F5" w:rsidRDefault="009E46F5" w:rsidP="009E46F5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index.ts</w:t>
      </w:r>
      <w:proofErr w:type="spellEnd"/>
      <w:r>
        <w:rPr>
          <w:rFonts w:hint="eastAsia"/>
        </w:rPr>
        <w:t xml:space="preserve">                   </w:t>
      </w:r>
      <w:r>
        <w:rPr>
          <w:rFonts w:hint="eastAsia"/>
        </w:rPr>
        <w:t>→</w:t>
      </w:r>
      <w:r>
        <w:rPr>
          <w:rFonts w:hint="eastAsia"/>
        </w:rPr>
        <w:t xml:space="preserve"> Apollo Server initialization</w:t>
      </w:r>
    </w:p>
    <w:p w:rsidR="002E5F4D" w:rsidRDefault="00B3048E">
      <w:pPr>
        <w:pStyle w:val="Heading2"/>
      </w:pPr>
      <w:r>
        <w:t>Features</w:t>
      </w:r>
    </w:p>
    <w:p w:rsidR="002E5F4D" w:rsidRDefault="00B3048E">
      <w:r>
        <w:t>User Functionalities:</w:t>
      </w:r>
      <w:r>
        <w:br/>
        <w:t>- Create User</w:t>
      </w:r>
      <w:r>
        <w:br/>
        <w:t>- Get All Users</w:t>
      </w:r>
      <w:r>
        <w:br/>
        <w:t>- Get User by Email</w:t>
      </w:r>
      <w:r>
        <w:br/>
        <w:t>- Get Users by Name</w:t>
      </w:r>
      <w:r>
        <w:br/>
        <w:t>- Update User</w:t>
      </w:r>
      <w:r>
        <w:br/>
        <w:t>- Delete User (by id or email)</w:t>
      </w:r>
      <w:r>
        <w:br/>
      </w:r>
      <w:r>
        <w:br/>
        <w:t>Product Functionalities:</w:t>
      </w:r>
      <w:r>
        <w:br/>
        <w:t>- Create Product</w:t>
      </w:r>
      <w:r>
        <w:br/>
        <w:t>- Get All Products</w:t>
      </w:r>
      <w:r>
        <w:br/>
      </w:r>
      <w:r>
        <w:t>-</w:t>
      </w:r>
      <w:r>
        <w:t xml:space="preserve"> </w:t>
      </w:r>
      <w:r>
        <w:br/>
        <w:t>- Filter Products by Name or Price</w:t>
      </w:r>
      <w:r>
        <w:br/>
        <w:t>- Update Product</w:t>
      </w:r>
      <w:r>
        <w:br/>
        <w:t>- Delete Product</w:t>
      </w:r>
    </w:p>
    <w:p w:rsidR="002E5F4D" w:rsidRDefault="00B3048E">
      <w:pPr>
        <w:pStyle w:val="Heading2"/>
      </w:pPr>
      <w:r>
        <w:lastRenderedPageBreak/>
        <w:t>Setup Instructi</w:t>
      </w:r>
      <w:r>
        <w:t>ons</w:t>
      </w:r>
    </w:p>
    <w:p w:rsidR="002E5F4D" w:rsidRDefault="00B3048E">
      <w:r>
        <w:t>1. Clone the Repository:</w:t>
      </w:r>
      <w:r>
        <w:br/>
        <w:t xml:space="preserve">   git clone https://github.com/your-username/GraphQL-with-Apollo.git</w:t>
      </w:r>
      <w:r>
        <w:br/>
        <w:t xml:space="preserve">   cd GraphQL-with-Apollo</w:t>
      </w:r>
      <w:r>
        <w:br/>
      </w:r>
      <w:r>
        <w:br/>
        <w:t>2. Install Dependencies:</w:t>
      </w:r>
      <w:r>
        <w:br/>
        <w:t xml:space="preserve">   npm install</w:t>
      </w:r>
      <w:r>
        <w:br/>
      </w:r>
      <w:r>
        <w:br/>
        <w:t>3. Run the Server:</w:t>
      </w:r>
      <w:r>
        <w:br/>
        <w:t xml:space="preserve">   npm run dev</w:t>
      </w:r>
      <w:r>
        <w:br/>
      </w:r>
      <w:r>
        <w:br/>
        <w:t>4. Access the Playground:</w:t>
      </w:r>
      <w:r>
        <w:br/>
        <w:t xml:space="preserve">   Visit: http://localhost:4</w:t>
      </w:r>
      <w:r>
        <w:t>000/</w:t>
      </w:r>
    </w:p>
    <w:p w:rsidR="002E5F4D" w:rsidRDefault="00B3048E">
      <w:pPr>
        <w:pStyle w:val="Heading2"/>
      </w:pPr>
      <w:r>
        <w:t>Sample Queries</w:t>
      </w:r>
    </w:p>
    <w:p w:rsidR="002E5F4D" w:rsidRDefault="00B3048E">
      <w:r>
        <w:t>Create a User:</w:t>
      </w:r>
      <w:r>
        <w:br/>
        <w:t>mutation {</w:t>
      </w:r>
      <w:r>
        <w:br/>
        <w:t xml:space="preserve">  createUser(input: { name: "Alice", email: "alice@example.com" }) {</w:t>
      </w:r>
      <w:r>
        <w:br/>
        <w:t xml:space="preserve">    id</w:t>
      </w:r>
      <w:r>
        <w:br/>
        <w:t xml:space="preserve">    name</w:t>
      </w:r>
      <w:r>
        <w:br/>
        <w:t xml:space="preserve">    email</w:t>
      </w:r>
      <w:r>
        <w:br/>
        <w:t xml:space="preserve">  }</w:t>
      </w:r>
      <w:r>
        <w:br/>
        <w:t>}</w:t>
      </w:r>
      <w:r>
        <w:br/>
      </w:r>
      <w:r>
        <w:br/>
        <w:t>Update a Product:</w:t>
      </w:r>
      <w:r>
        <w:br/>
        <w:t>mutation {</w:t>
      </w:r>
      <w:r>
        <w:br/>
        <w:t xml:space="preserve">  updateProduct(input: { id: "1", name: "Updated Product" }) {</w:t>
      </w:r>
      <w:r>
        <w:br/>
        <w:t xml:space="preserve">    id</w:t>
      </w:r>
      <w:r>
        <w:br/>
        <w:t xml:space="preserve">    name</w:t>
      </w:r>
      <w:r>
        <w:br/>
      </w:r>
      <w:r>
        <w:t xml:space="preserve">    price</w:t>
      </w:r>
      <w:r>
        <w:br/>
        <w:t xml:space="preserve">  }</w:t>
      </w:r>
      <w:r>
        <w:br/>
        <w:t>}</w:t>
      </w:r>
      <w:r>
        <w:br/>
      </w:r>
      <w:r>
        <w:br/>
        <w:t>Get User by Email:</w:t>
      </w:r>
      <w:r>
        <w:br/>
        <w:t>query {</w:t>
      </w:r>
      <w:r>
        <w:br/>
        <w:t xml:space="preserve">  getUserByEmail(email: "alice@example.com") {</w:t>
      </w:r>
      <w:r>
        <w:br/>
        <w:t xml:space="preserve">    id</w:t>
      </w:r>
      <w:r>
        <w:br/>
        <w:t xml:space="preserve">    name</w:t>
      </w:r>
      <w:r>
        <w:br/>
        <w:t xml:space="preserve">    email</w:t>
      </w:r>
      <w:r>
        <w:br/>
        <w:t xml:space="preserve">  }</w:t>
      </w:r>
      <w:r>
        <w:br/>
        <w:t>}</w:t>
      </w:r>
      <w:r>
        <w:br/>
      </w:r>
      <w:r>
        <w:br/>
        <w:t>Filter Products:</w:t>
      </w:r>
      <w:r>
        <w:br/>
      </w:r>
      <w:r>
        <w:lastRenderedPageBreak/>
        <w:t>query {</w:t>
      </w:r>
      <w:r>
        <w:br/>
        <w:t xml:space="preserve">  filterProducts(name: "bread") {</w:t>
      </w:r>
      <w:r>
        <w:br/>
        <w:t xml:space="preserve">    id</w:t>
      </w:r>
      <w:r>
        <w:br/>
        <w:t xml:space="preserve">    name</w:t>
      </w:r>
      <w:r>
        <w:br/>
        <w:t xml:space="preserve">    price</w:t>
      </w:r>
      <w:r>
        <w:br/>
        <w:t xml:space="preserve">  }</w:t>
      </w:r>
      <w:r>
        <w:br/>
        <w:t>}</w:t>
      </w:r>
    </w:p>
    <w:p w:rsidR="002E5F4D" w:rsidRDefault="00B3048E">
      <w:pPr>
        <w:pStyle w:val="Heading2"/>
      </w:pPr>
      <w:r>
        <w:t>Postman Testing</w:t>
      </w:r>
    </w:p>
    <w:p w:rsidR="002E5F4D" w:rsidRDefault="00B3048E">
      <w:r>
        <w:t>Endpoint: http://localhos</w:t>
      </w:r>
      <w:r>
        <w:t>t:4000/</w:t>
      </w:r>
      <w:r>
        <w:br/>
        <w:t>Method: POST</w:t>
      </w:r>
      <w:r>
        <w:br/>
        <w:t>Headers: { "Content-Type": "application/json" }</w:t>
      </w:r>
      <w:r>
        <w:br/>
        <w:t>Body (raw JSON):</w:t>
      </w:r>
      <w:r>
        <w:br/>
        <w:t>{</w:t>
      </w:r>
      <w:r>
        <w:br/>
        <w:t xml:space="preserve">  "query": "query { users { id name email } }"</w:t>
      </w:r>
      <w:r>
        <w:br/>
        <w:t>}</w:t>
      </w:r>
    </w:p>
    <w:p w:rsidR="002E5F4D" w:rsidRDefault="00B3048E">
      <w:pPr>
        <w:pStyle w:val="Heading2"/>
      </w:pPr>
      <w:r>
        <w:t>Challenges &amp; Solutions</w:t>
      </w:r>
    </w:p>
    <w:p w:rsidR="002E5F4D" w:rsidRDefault="00B3048E">
      <w:r>
        <w:t>1. Email Duplication on Create:</w:t>
      </w:r>
      <w:r>
        <w:br/>
        <w:t>- Problem: Duplicate users were being added.</w:t>
      </w:r>
      <w:r>
        <w:br/>
        <w:t>- Solution: Email c</w:t>
      </w:r>
      <w:r>
        <w:t>heck before creation, throws error if email exists.</w:t>
      </w:r>
      <w:r>
        <w:br/>
      </w:r>
      <w:r>
        <w:br/>
        <w:t>2. Updating with Blank Inputs:</w:t>
      </w:r>
      <w:r>
        <w:br/>
        <w:t>- Problem: Empty strings passed validation.</w:t>
      </w:r>
      <w:r>
        <w:br/>
        <w:t>- Solution: Inputs are cleaned and empty strings are rejected.</w:t>
      </w:r>
      <w:r>
        <w:br/>
      </w:r>
      <w:r>
        <w:br/>
        <w:t>3. ID Management After Deletion:</w:t>
      </w:r>
      <w:r>
        <w:br/>
        <w:t>- Problem: Gaps in IDs broke qu</w:t>
      </w:r>
      <w:r>
        <w:t>eries.</w:t>
      </w:r>
      <w:r>
        <w:br/>
        <w:t>- Solution: reorderIds utility maintains sequential IDs.</w:t>
      </w:r>
      <w:r>
        <w:br/>
      </w:r>
      <w:r>
        <w:br/>
        <w:t>4. Empty List Handling:</w:t>
      </w:r>
      <w:r>
        <w:br/>
        <w:t>- Problem: Queries returned empty arrays with no context.</w:t>
      </w:r>
      <w:r>
        <w:br/>
        <w:t>- Solution: Error messages like "No users found" were added.</w:t>
      </w:r>
    </w:p>
    <w:p w:rsidR="002E5F4D" w:rsidRDefault="00B3048E">
      <w:pPr>
        <w:pStyle w:val="Heading2"/>
      </w:pPr>
      <w:r>
        <w:t>Conclusion</w:t>
      </w:r>
    </w:p>
    <w:p w:rsidR="002E5F4D" w:rsidRDefault="00B3048E">
      <w:r>
        <w:t xml:space="preserve">This project simulates a GraphQL API </w:t>
      </w:r>
      <w:r>
        <w:t>backend with:</w:t>
      </w:r>
      <w:r>
        <w:br/>
        <w:t>- Clear input validation</w:t>
      </w:r>
      <w:r>
        <w:br/>
        <w:t>- Modular and scalable architecture</w:t>
      </w:r>
      <w:r>
        <w:br/>
        <w:t>- Strong error feedback</w:t>
      </w:r>
      <w:r>
        <w:br/>
        <w:t>- Full query/mutation coverage</w:t>
      </w:r>
      <w:r>
        <w:br/>
      </w:r>
      <w:bookmarkStart w:id="0" w:name="_GoBack"/>
      <w:bookmarkEnd w:id="0"/>
      <w:r>
        <w:br/>
        <w:t>It serves as a solid base for learning or expanding to real database-backed APIs.</w:t>
      </w:r>
    </w:p>
    <w:sectPr w:rsidR="002E5F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48E" w:rsidRDefault="00B3048E" w:rsidP="009E46F5">
      <w:pPr>
        <w:spacing w:after="0" w:line="240" w:lineRule="auto"/>
      </w:pPr>
      <w:r>
        <w:separator/>
      </w:r>
    </w:p>
  </w:endnote>
  <w:endnote w:type="continuationSeparator" w:id="0">
    <w:p w:rsidR="00B3048E" w:rsidRDefault="00B3048E" w:rsidP="009E4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48E" w:rsidRDefault="00B3048E" w:rsidP="009E46F5">
      <w:pPr>
        <w:spacing w:after="0" w:line="240" w:lineRule="auto"/>
      </w:pPr>
      <w:r>
        <w:separator/>
      </w:r>
    </w:p>
  </w:footnote>
  <w:footnote w:type="continuationSeparator" w:id="0">
    <w:p w:rsidR="00B3048E" w:rsidRDefault="00B3048E" w:rsidP="009E4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5F4D"/>
    <w:rsid w:val="00326F90"/>
    <w:rsid w:val="009E46F5"/>
    <w:rsid w:val="00AA1D8D"/>
    <w:rsid w:val="00B3048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12032"/>
  <w14:defaultImageDpi w14:val="300"/>
  <w15:docId w15:val="{716DB12D-273A-4C59-98B0-3038807F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68615F-517C-4C71-96FA-184153063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IbnAbubakri</cp:lastModifiedBy>
  <cp:revision>2</cp:revision>
  <dcterms:created xsi:type="dcterms:W3CDTF">2025-06-27T21:12:00Z</dcterms:created>
  <dcterms:modified xsi:type="dcterms:W3CDTF">2025-06-27T21:12:00Z</dcterms:modified>
  <cp:category/>
</cp:coreProperties>
</file>